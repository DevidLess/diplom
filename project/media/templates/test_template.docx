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745" w:rsidRPr="004D4861" w:rsidRDefault="000067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4861">
        <w:rPr>
          <w:rFonts w:ascii="Times New Roman" w:hAnsi="Times New Roman" w:cs="Times New Roman"/>
          <w:sz w:val="28"/>
          <w:szCs w:val="28"/>
          <w:lang w:val="ru-RU"/>
        </w:rPr>
        <w:t>Словарь</w:t>
      </w:r>
    </w:p>
    <w:tbl>
      <w:tblPr>
        <w:tblStyle w:val="aff0"/>
        <w:tblW w:w="5000" w:type="pct"/>
        <w:tblLook w:val="04A0"/>
      </w:tblPr>
      <w:tblGrid>
        <w:gridCol w:w="4077"/>
        <w:gridCol w:w="4779"/>
      </w:tblGrid>
      <w:tr w:rsidR="00006745" w:rsidRPr="00760757" w:rsidTr="00742CBC">
        <w:trPr>
          <w:trHeight w:val="510"/>
        </w:trPr>
        <w:tc>
          <w:tcPr>
            <w:tcW w:w="2302" w:type="pct"/>
            <w:vAlign w:val="center"/>
          </w:tcPr>
          <w:p w:rsidR="00006745" w:rsidRPr="00760757" w:rsidRDefault="00A96956" w:rsidP="0000674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</w:t>
            </w:r>
          </w:p>
        </w:tc>
        <w:tc>
          <w:tcPr>
            <w:tcW w:w="2698" w:type="pct"/>
            <w:vAlign w:val="center"/>
          </w:tcPr>
          <w:p w:rsidR="00006745" w:rsidRPr="00760757" w:rsidRDefault="00006745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A96956" w:rsidRPr="00760757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(Кратко)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_кратко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96956" w:rsidRPr="00760757" w:rsidTr="00742CBC">
        <w:trPr>
          <w:trHeight w:val="510"/>
        </w:trPr>
        <w:tc>
          <w:tcPr>
            <w:tcW w:w="2302" w:type="pct"/>
            <w:vAlign w:val="center"/>
          </w:tcPr>
          <w:p w:rsidR="00A96956" w:rsidRPr="00760757" w:rsidRDefault="00A96956" w:rsidP="008577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(Адрес)</w:t>
            </w:r>
          </w:p>
        </w:tc>
        <w:tc>
          <w:tcPr>
            <w:tcW w:w="2698" w:type="pct"/>
            <w:vAlign w:val="center"/>
          </w:tcPr>
          <w:p w:rsidR="00A96956" w:rsidRPr="00760757" w:rsidRDefault="00A96956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пользователь_адрес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96956" w:rsidRPr="00760757" w:rsidTr="00742CBC">
        <w:trPr>
          <w:trHeight w:val="510"/>
        </w:trPr>
        <w:tc>
          <w:tcPr>
            <w:tcW w:w="2302" w:type="pct"/>
            <w:vAlign w:val="center"/>
          </w:tcPr>
          <w:p w:rsidR="00A96956" w:rsidRPr="00760757" w:rsidRDefault="00A96956" w:rsidP="008577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Пользователь (Телефон)</w:t>
            </w:r>
          </w:p>
        </w:tc>
        <w:tc>
          <w:tcPr>
            <w:tcW w:w="2698" w:type="pct"/>
            <w:vAlign w:val="center"/>
          </w:tcPr>
          <w:p w:rsidR="00A96956" w:rsidRPr="00760757" w:rsidRDefault="00A96956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пользователь_телефон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473FE" w:rsidRPr="00760757" w:rsidTr="00742CBC">
        <w:trPr>
          <w:trHeight w:val="510"/>
        </w:trPr>
        <w:tc>
          <w:tcPr>
            <w:tcW w:w="2302" w:type="pct"/>
            <w:vAlign w:val="center"/>
          </w:tcPr>
          <w:p w:rsidR="008473FE" w:rsidRPr="00760757" w:rsidRDefault="008473FE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Ответчик</w:t>
            </w:r>
          </w:p>
        </w:tc>
        <w:tc>
          <w:tcPr>
            <w:tcW w:w="2698" w:type="pct"/>
            <w:vAlign w:val="center"/>
          </w:tcPr>
          <w:p w:rsidR="008473FE" w:rsidRPr="00760757" w:rsidRDefault="008473FE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ответчик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801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Ответчик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(Кратко)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801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ответчик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_кратко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Ответчик (Адрес)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ответчик_адрес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Ответчик (Телефон)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ответчик_телефон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Истец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истец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801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Истец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(Кратко)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801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истец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_кратко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Истец (Адрес)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истец_адрес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Истец (Телефон)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8577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истец_телефон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Текущая дата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61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текущая_дата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742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Судебный участок (Название)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61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судебный_участок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Судебный участок (Адрес)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A96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судебный_участок_адрес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742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Судебный участок (Телефон)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A96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судебный_участок_телефон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приказа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A96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судебный_приказ_дата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приказа</w:t>
            </w:r>
          </w:p>
        </w:tc>
        <w:tc>
          <w:tcPr>
            <w:tcW w:w="2698" w:type="pct"/>
            <w:vAlign w:val="center"/>
          </w:tcPr>
          <w:p w:rsidR="00FB3BA7" w:rsidRPr="00760757" w:rsidRDefault="00FB3BA7" w:rsidP="00A96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судебный_приказ_номер</w:t>
            </w:r>
            <w:proofErr w:type="spellEnd"/>
            <w:r w:rsidRPr="0076075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BA7" w:rsidRPr="00760757" w:rsidTr="00742CBC">
        <w:trPr>
          <w:trHeight w:val="510"/>
        </w:trPr>
        <w:tc>
          <w:tcPr>
            <w:tcW w:w="2302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pct"/>
            <w:vAlign w:val="center"/>
          </w:tcPr>
          <w:p w:rsidR="00FB3BA7" w:rsidRPr="00760757" w:rsidRDefault="00FB3BA7" w:rsidP="00006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2F75" w:rsidRPr="004D4861" w:rsidRDefault="00EA2F75" w:rsidP="00924F07">
      <w:pPr>
        <w:rPr>
          <w:rFonts w:ascii="Times New Roman" w:hAnsi="Times New Roman" w:cs="Times New Roman"/>
          <w:sz w:val="28"/>
          <w:szCs w:val="28"/>
        </w:rPr>
      </w:pPr>
    </w:p>
    <w:sectPr w:rsidR="00EA2F75" w:rsidRPr="004D48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B47730"/>
    <w:rsid w:val="00006745"/>
    <w:rsid w:val="00034616"/>
    <w:rsid w:val="0006063C"/>
    <w:rsid w:val="0015074B"/>
    <w:rsid w:val="00185219"/>
    <w:rsid w:val="00200616"/>
    <w:rsid w:val="0029639D"/>
    <w:rsid w:val="00326F90"/>
    <w:rsid w:val="003D5A55"/>
    <w:rsid w:val="00422A7E"/>
    <w:rsid w:val="00436DAB"/>
    <w:rsid w:val="00487B6F"/>
    <w:rsid w:val="004D4861"/>
    <w:rsid w:val="00516151"/>
    <w:rsid w:val="00563F97"/>
    <w:rsid w:val="005C6219"/>
    <w:rsid w:val="00617A51"/>
    <w:rsid w:val="00664A23"/>
    <w:rsid w:val="006665A1"/>
    <w:rsid w:val="006E25FA"/>
    <w:rsid w:val="00742CBC"/>
    <w:rsid w:val="00760757"/>
    <w:rsid w:val="007D0989"/>
    <w:rsid w:val="008473FE"/>
    <w:rsid w:val="00924F07"/>
    <w:rsid w:val="00A3347A"/>
    <w:rsid w:val="00A96956"/>
    <w:rsid w:val="00A97475"/>
    <w:rsid w:val="00AA1D8D"/>
    <w:rsid w:val="00AB56DB"/>
    <w:rsid w:val="00B47730"/>
    <w:rsid w:val="00B814D6"/>
    <w:rsid w:val="00BA340D"/>
    <w:rsid w:val="00C10B42"/>
    <w:rsid w:val="00C72F0D"/>
    <w:rsid w:val="00CB0664"/>
    <w:rsid w:val="00D51DE5"/>
    <w:rsid w:val="00D82015"/>
    <w:rsid w:val="00EA2F75"/>
    <w:rsid w:val="00F17A11"/>
    <w:rsid w:val="00FB3BA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admin</cp:lastModifiedBy>
  <cp:revision>11</cp:revision>
  <dcterms:created xsi:type="dcterms:W3CDTF">2025-01-03T21:01:00Z</dcterms:created>
  <dcterms:modified xsi:type="dcterms:W3CDTF">2025-01-05T18:59:00Z</dcterms:modified>
</cp:coreProperties>
</file>